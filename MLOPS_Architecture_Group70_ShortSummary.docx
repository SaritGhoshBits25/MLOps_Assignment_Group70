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5B8C7" w14:textId="77777777" w:rsidR="007C6863" w:rsidRDefault="007C6863" w:rsidP="007C6863">
      <w:pPr>
        <w:pStyle w:val="Heading1"/>
        <w:jc w:val="center"/>
      </w:pPr>
      <w:proofErr w:type="spellStart"/>
      <w:r>
        <w:rPr>
          <w:sz w:val="36"/>
        </w:rPr>
        <w:t>MLOps</w:t>
      </w:r>
      <w:proofErr w:type="spellEnd"/>
      <w:r>
        <w:rPr>
          <w:sz w:val="36"/>
        </w:rPr>
        <w:t xml:space="preserve"> Iris Classification – End to End Pipeline</w:t>
      </w:r>
    </w:p>
    <w:p w14:paraId="457E7106" w14:textId="77777777" w:rsidR="007C6863" w:rsidRDefault="007C6863" w:rsidP="007C6863"/>
    <w:p w14:paraId="1EC2DF01" w14:textId="77777777" w:rsidR="007C6863" w:rsidRPr="00F20520" w:rsidRDefault="007C6863" w:rsidP="007C686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 w:rsidRPr="00F20520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Group No: 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C6863" w14:paraId="6FC49B56" w14:textId="77777777" w:rsidTr="009B74C2">
        <w:tc>
          <w:tcPr>
            <w:tcW w:w="2952" w:type="dxa"/>
          </w:tcPr>
          <w:p w14:paraId="34F1EB73" w14:textId="77777777" w:rsidR="007C6863" w:rsidRPr="00F43B18" w:rsidRDefault="007C6863" w:rsidP="009B74C2">
            <w:pPr>
              <w:jc w:val="center"/>
              <w:rPr>
                <w:b/>
                <w:bCs/>
                <w:sz w:val="28"/>
                <w:szCs w:val="28"/>
              </w:rPr>
            </w:pPr>
            <w:r w:rsidRPr="00F43B18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952" w:type="dxa"/>
          </w:tcPr>
          <w:p w14:paraId="3FE27C8F" w14:textId="77777777" w:rsidR="007C6863" w:rsidRPr="00F43B18" w:rsidRDefault="007C6863" w:rsidP="009B74C2">
            <w:pPr>
              <w:jc w:val="center"/>
              <w:rPr>
                <w:b/>
                <w:bCs/>
                <w:sz w:val="28"/>
                <w:szCs w:val="28"/>
              </w:rPr>
            </w:pPr>
            <w:r w:rsidRPr="00F43B18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52" w:type="dxa"/>
          </w:tcPr>
          <w:p w14:paraId="6ED1555C" w14:textId="77777777" w:rsidR="007C6863" w:rsidRPr="00F43B18" w:rsidRDefault="007C6863" w:rsidP="009B74C2">
            <w:pPr>
              <w:jc w:val="center"/>
              <w:rPr>
                <w:b/>
                <w:bCs/>
                <w:sz w:val="28"/>
                <w:szCs w:val="28"/>
              </w:rPr>
            </w:pPr>
            <w:r w:rsidRPr="00F43B18">
              <w:rPr>
                <w:b/>
                <w:bCs/>
                <w:sz w:val="28"/>
                <w:szCs w:val="28"/>
              </w:rPr>
              <w:t>Contribution(%)</w:t>
            </w:r>
          </w:p>
        </w:tc>
      </w:tr>
      <w:tr w:rsidR="007C6863" w14:paraId="4DF11624" w14:textId="77777777" w:rsidTr="009B74C2">
        <w:tc>
          <w:tcPr>
            <w:tcW w:w="2952" w:type="dxa"/>
          </w:tcPr>
          <w:p w14:paraId="64882841" w14:textId="77777777" w:rsidR="007C6863" w:rsidRPr="00F43B18" w:rsidRDefault="007C6863" w:rsidP="009B74C2">
            <w:pPr>
              <w:jc w:val="center"/>
              <w:rPr>
                <w:sz w:val="24"/>
                <w:szCs w:val="24"/>
              </w:rPr>
            </w:pPr>
            <w:r w:rsidRPr="00F43B18">
              <w:rPr>
                <w:sz w:val="24"/>
                <w:szCs w:val="24"/>
              </w:rPr>
              <w:t>Dhiman Kundu</w:t>
            </w:r>
          </w:p>
        </w:tc>
        <w:tc>
          <w:tcPr>
            <w:tcW w:w="2952" w:type="dxa"/>
          </w:tcPr>
          <w:p w14:paraId="567D22C0" w14:textId="77777777" w:rsidR="007C6863" w:rsidRPr="00F43B18" w:rsidRDefault="007C6863" w:rsidP="009B74C2">
            <w:pPr>
              <w:jc w:val="center"/>
              <w:rPr>
                <w:sz w:val="24"/>
                <w:szCs w:val="24"/>
              </w:rPr>
            </w:pPr>
            <w:r w:rsidRPr="00F43B18">
              <w:rPr>
                <w:sz w:val="24"/>
                <w:szCs w:val="24"/>
              </w:rPr>
              <w:t>2023ac05129</w:t>
            </w:r>
          </w:p>
        </w:tc>
        <w:tc>
          <w:tcPr>
            <w:tcW w:w="2952" w:type="dxa"/>
          </w:tcPr>
          <w:p w14:paraId="19AAF120" w14:textId="77777777" w:rsidR="007C6863" w:rsidRPr="00F43B18" w:rsidRDefault="007C6863" w:rsidP="009B74C2">
            <w:pPr>
              <w:jc w:val="center"/>
              <w:rPr>
                <w:sz w:val="24"/>
                <w:szCs w:val="24"/>
              </w:rPr>
            </w:pPr>
            <w:r w:rsidRPr="00F43B18">
              <w:rPr>
                <w:sz w:val="24"/>
                <w:szCs w:val="24"/>
              </w:rPr>
              <w:t>100</w:t>
            </w:r>
          </w:p>
        </w:tc>
      </w:tr>
      <w:tr w:rsidR="007C6863" w14:paraId="366E615F" w14:textId="77777777" w:rsidTr="009B74C2">
        <w:tc>
          <w:tcPr>
            <w:tcW w:w="2952" w:type="dxa"/>
          </w:tcPr>
          <w:p w14:paraId="34EB41CA" w14:textId="77777777" w:rsidR="007C6863" w:rsidRPr="00F43B18" w:rsidRDefault="007C6863" w:rsidP="009B74C2">
            <w:pPr>
              <w:jc w:val="center"/>
              <w:rPr>
                <w:sz w:val="24"/>
                <w:szCs w:val="24"/>
              </w:rPr>
            </w:pPr>
            <w:r w:rsidRPr="00F43B18">
              <w:rPr>
                <w:sz w:val="24"/>
                <w:szCs w:val="24"/>
              </w:rPr>
              <w:t>Rina Gupta</w:t>
            </w:r>
          </w:p>
        </w:tc>
        <w:tc>
          <w:tcPr>
            <w:tcW w:w="2952" w:type="dxa"/>
          </w:tcPr>
          <w:p w14:paraId="4047ACA3" w14:textId="77777777" w:rsidR="007C6863" w:rsidRPr="00F43B18" w:rsidRDefault="007C6863" w:rsidP="009B74C2">
            <w:pPr>
              <w:jc w:val="center"/>
              <w:rPr>
                <w:sz w:val="24"/>
                <w:szCs w:val="24"/>
              </w:rPr>
            </w:pPr>
            <w:r w:rsidRPr="00F43B18">
              <w:rPr>
                <w:sz w:val="24"/>
                <w:szCs w:val="24"/>
              </w:rPr>
              <w:t>2023ac05028</w:t>
            </w:r>
          </w:p>
        </w:tc>
        <w:tc>
          <w:tcPr>
            <w:tcW w:w="2952" w:type="dxa"/>
          </w:tcPr>
          <w:p w14:paraId="18B6C348" w14:textId="77777777" w:rsidR="007C6863" w:rsidRPr="00F43B18" w:rsidRDefault="007C6863" w:rsidP="009B74C2">
            <w:pPr>
              <w:jc w:val="center"/>
              <w:rPr>
                <w:sz w:val="24"/>
                <w:szCs w:val="24"/>
              </w:rPr>
            </w:pPr>
            <w:r w:rsidRPr="00F43B18">
              <w:rPr>
                <w:sz w:val="24"/>
                <w:szCs w:val="24"/>
              </w:rPr>
              <w:t>100</w:t>
            </w:r>
          </w:p>
        </w:tc>
      </w:tr>
      <w:tr w:rsidR="007C6863" w14:paraId="708399AF" w14:textId="77777777" w:rsidTr="009B74C2">
        <w:tc>
          <w:tcPr>
            <w:tcW w:w="2952" w:type="dxa"/>
          </w:tcPr>
          <w:p w14:paraId="439A468A" w14:textId="77777777" w:rsidR="007C6863" w:rsidRPr="00F43B18" w:rsidRDefault="007C6863" w:rsidP="009B74C2">
            <w:pPr>
              <w:jc w:val="center"/>
              <w:rPr>
                <w:sz w:val="24"/>
                <w:szCs w:val="24"/>
              </w:rPr>
            </w:pPr>
            <w:r w:rsidRPr="00F43B18">
              <w:rPr>
                <w:sz w:val="24"/>
                <w:szCs w:val="24"/>
              </w:rPr>
              <w:t>Sarit Ghosh</w:t>
            </w:r>
          </w:p>
        </w:tc>
        <w:tc>
          <w:tcPr>
            <w:tcW w:w="2952" w:type="dxa"/>
          </w:tcPr>
          <w:p w14:paraId="1090EB7C" w14:textId="77777777" w:rsidR="007C6863" w:rsidRPr="00F43B18" w:rsidRDefault="007C6863" w:rsidP="009B74C2">
            <w:pPr>
              <w:jc w:val="center"/>
              <w:rPr>
                <w:sz w:val="24"/>
                <w:szCs w:val="24"/>
              </w:rPr>
            </w:pPr>
            <w:r w:rsidRPr="00F43B18">
              <w:rPr>
                <w:sz w:val="24"/>
                <w:szCs w:val="24"/>
              </w:rPr>
              <w:t>2023ac05131</w:t>
            </w:r>
          </w:p>
        </w:tc>
        <w:tc>
          <w:tcPr>
            <w:tcW w:w="2952" w:type="dxa"/>
          </w:tcPr>
          <w:p w14:paraId="22A6B53D" w14:textId="77777777" w:rsidR="007C6863" w:rsidRPr="00F43B18" w:rsidRDefault="007C6863" w:rsidP="009B74C2">
            <w:pPr>
              <w:jc w:val="center"/>
              <w:rPr>
                <w:sz w:val="24"/>
                <w:szCs w:val="24"/>
              </w:rPr>
            </w:pPr>
            <w:r w:rsidRPr="00F43B18">
              <w:rPr>
                <w:sz w:val="24"/>
                <w:szCs w:val="24"/>
              </w:rPr>
              <w:t>100</w:t>
            </w:r>
          </w:p>
        </w:tc>
      </w:tr>
      <w:tr w:rsidR="007C6863" w14:paraId="78D94816" w14:textId="77777777" w:rsidTr="009B74C2">
        <w:tc>
          <w:tcPr>
            <w:tcW w:w="2952" w:type="dxa"/>
          </w:tcPr>
          <w:p w14:paraId="03ABB515" w14:textId="77777777" w:rsidR="007C6863" w:rsidRPr="00F43B18" w:rsidRDefault="007C6863" w:rsidP="009B74C2">
            <w:pPr>
              <w:jc w:val="center"/>
              <w:rPr>
                <w:sz w:val="24"/>
                <w:szCs w:val="24"/>
              </w:rPr>
            </w:pPr>
            <w:r w:rsidRPr="00F43B18">
              <w:rPr>
                <w:sz w:val="24"/>
                <w:szCs w:val="24"/>
              </w:rPr>
              <w:t>Soumen Choudhury</w:t>
            </w:r>
          </w:p>
        </w:tc>
        <w:tc>
          <w:tcPr>
            <w:tcW w:w="2952" w:type="dxa"/>
          </w:tcPr>
          <w:p w14:paraId="6D4E8652" w14:textId="77777777" w:rsidR="007C6863" w:rsidRPr="00F43B18" w:rsidRDefault="007C6863" w:rsidP="009B74C2">
            <w:pPr>
              <w:jc w:val="center"/>
              <w:rPr>
                <w:sz w:val="24"/>
                <w:szCs w:val="24"/>
              </w:rPr>
            </w:pPr>
            <w:r w:rsidRPr="00F43B18">
              <w:rPr>
                <w:sz w:val="24"/>
                <w:szCs w:val="24"/>
              </w:rPr>
              <w:t>2023ac05143</w:t>
            </w:r>
          </w:p>
        </w:tc>
        <w:tc>
          <w:tcPr>
            <w:tcW w:w="2952" w:type="dxa"/>
          </w:tcPr>
          <w:p w14:paraId="7883F19F" w14:textId="77777777" w:rsidR="007C6863" w:rsidRPr="00F43B18" w:rsidRDefault="007C6863" w:rsidP="009B74C2">
            <w:pPr>
              <w:jc w:val="center"/>
              <w:rPr>
                <w:sz w:val="24"/>
                <w:szCs w:val="24"/>
              </w:rPr>
            </w:pPr>
            <w:r w:rsidRPr="00F43B18">
              <w:rPr>
                <w:sz w:val="24"/>
                <w:szCs w:val="24"/>
              </w:rPr>
              <w:t>100</w:t>
            </w:r>
          </w:p>
        </w:tc>
      </w:tr>
    </w:tbl>
    <w:p w14:paraId="03748523" w14:textId="77777777" w:rsidR="00985AA9" w:rsidRDefault="00985AA9" w:rsidP="00985AA9"/>
    <w:p w14:paraId="56C821A0" w14:textId="77777777" w:rsidR="009E772C" w:rsidRDefault="009E772C" w:rsidP="009E772C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GitHub Repository</w:t>
      </w:r>
      <w:r>
        <w:t>: Complete project hosted on GitHub with clean structure</w:t>
      </w:r>
    </w:p>
    <w:p w14:paraId="56BED396" w14:textId="77777777" w:rsidR="009E772C" w:rsidRPr="003504D7" w:rsidRDefault="009E772C" w:rsidP="009E772C">
      <w:pPr>
        <w:pStyle w:val="ListBullet"/>
        <w:numPr>
          <w:ilvl w:val="0"/>
          <w:numId w:val="0"/>
        </w:numPr>
        <w:ind w:left="360" w:hanging="360"/>
      </w:pPr>
      <w:hyperlink r:id="rId6" w:history="1">
        <w:r w:rsidRPr="002239EA">
          <w:rPr>
            <w:rStyle w:val="Hyperlink"/>
          </w:rPr>
          <w:t>https://github.com/SaritGhoshBits25/MLOps_Assignment_Group70</w:t>
        </w:r>
      </w:hyperlink>
    </w:p>
    <w:p w14:paraId="71C800E0" w14:textId="77777777" w:rsidR="009E772C" w:rsidRDefault="009E772C" w:rsidP="009E772C">
      <w:pPr>
        <w:pStyle w:val="ListBullet"/>
        <w:numPr>
          <w:ilvl w:val="0"/>
          <w:numId w:val="10"/>
        </w:numPr>
      </w:pPr>
      <w:r>
        <w:rPr>
          <w:b/>
        </w:rPr>
        <w:t>Docker Hub Repository</w:t>
      </w:r>
      <w:r>
        <w:t xml:space="preserve">: </w:t>
      </w:r>
    </w:p>
    <w:p w14:paraId="20D673FC" w14:textId="77777777" w:rsidR="009E772C" w:rsidRDefault="009E772C" w:rsidP="009E772C">
      <w:pPr>
        <w:pStyle w:val="ListBullet"/>
        <w:numPr>
          <w:ilvl w:val="0"/>
          <w:numId w:val="0"/>
        </w:numPr>
        <w:ind w:left="360" w:hanging="360"/>
      </w:pPr>
      <w:hyperlink r:id="rId7" w:history="1">
        <w:r w:rsidRPr="006464F5">
          <w:rPr>
            <w:rStyle w:val="Hyperlink"/>
          </w:rPr>
          <w:t>https://hub.docker.com/r/wp1412011989/iris-api</w:t>
        </w:r>
      </w:hyperlink>
    </w:p>
    <w:p w14:paraId="5E2C3F85" w14:textId="77777777" w:rsidR="009E772C" w:rsidRPr="006B1096" w:rsidRDefault="009E772C" w:rsidP="009E772C">
      <w:pPr>
        <w:pStyle w:val="ListBullet"/>
        <w:numPr>
          <w:ilvl w:val="0"/>
          <w:numId w:val="10"/>
        </w:numPr>
        <w:rPr>
          <w:b/>
          <w:bCs/>
        </w:rPr>
      </w:pPr>
      <w:r w:rsidRPr="006B1096">
        <w:rPr>
          <w:b/>
          <w:bCs/>
        </w:rPr>
        <w:t>Demo Video Link:</w:t>
      </w:r>
    </w:p>
    <w:p w14:paraId="6174BEC9" w14:textId="628DBB43" w:rsidR="009E772C" w:rsidRDefault="009E772C" w:rsidP="009E772C">
      <w:hyperlink r:id="rId8" w:history="1">
        <w:r w:rsidRPr="00AB3ACE">
          <w:rPr>
            <w:rStyle w:val="Hyperlink"/>
          </w:rPr>
          <w:t>https://drive.google.com/drive/folders/15KfNF9Iwzfgb3ljQOudrMe5CuQ60zw4y?usp=drive_link</w:t>
        </w:r>
      </w:hyperlink>
    </w:p>
    <w:p w14:paraId="771EE56F" w14:textId="1EE4CDDC" w:rsidR="00834D34" w:rsidRDefault="00000000">
      <w:pPr>
        <w:pStyle w:val="Heading2"/>
      </w:pPr>
      <w:r>
        <w:t xml:space="preserve">Architecture </w:t>
      </w:r>
      <w:r w:rsidR="007C6863">
        <w:t xml:space="preserve">Implementation </w:t>
      </w:r>
      <w:r>
        <w:t>Summary</w:t>
      </w:r>
    </w:p>
    <w:p w14:paraId="09135886" w14:textId="77777777" w:rsidR="00834D34" w:rsidRDefault="00000000">
      <w:r>
        <w:t>The M</w:t>
      </w:r>
      <w:proofErr w:type="spellStart"/>
      <w:r>
        <w:t>LOps</w:t>
      </w:r>
      <w:proofErr w:type="spellEnd"/>
      <w:r>
        <w:t xml:space="preserve"> architecture for the Iris Classification system implements a comprehensive machine learning operations pipeline that ensures scalability, reliability, and maintainability. The system follows modern DevOps practices with automated CI/CD, monitoring, and containerization.</w:t>
      </w:r>
    </w:p>
    <w:p w14:paraId="45B672D4" w14:textId="77777777" w:rsidR="00834D34" w:rsidRDefault="00000000">
      <w:r>
        <w:t xml:space="preserve">• ✅ Complete </w:t>
      </w:r>
      <w:proofErr w:type="spellStart"/>
      <w:r>
        <w:t>MLOps</w:t>
      </w:r>
      <w:proofErr w:type="spellEnd"/>
      <w:r>
        <w:t xml:space="preserve"> pipeline with data versioning, model tracking, and automated deployment</w:t>
      </w:r>
    </w:p>
    <w:p w14:paraId="035FFBF9" w14:textId="77777777" w:rsidR="00834D34" w:rsidRDefault="00000000">
      <w:r>
        <w:t>• ✅ Microservices architecture with Docker containerization and orchestration</w:t>
      </w:r>
    </w:p>
    <w:p w14:paraId="1452217A" w14:textId="77777777" w:rsidR="00834D34" w:rsidRDefault="00000000">
      <w:r>
        <w:t>• ✅ Comprehensive monitoring with Prometheus metrics and health checks</w:t>
      </w:r>
    </w:p>
    <w:p w14:paraId="2DDB0AA1" w14:textId="77777777" w:rsidR="00834D34" w:rsidRDefault="00000000">
      <w:r>
        <w:t>• ✅ Automated CI/CD pipeline with GitHub Actions for testing and deployment</w:t>
      </w:r>
    </w:p>
    <w:p w14:paraId="47339D00" w14:textId="77777777" w:rsidR="00834D34" w:rsidRDefault="00000000">
      <w:r>
        <w:t xml:space="preserve">• ✅ Production-ready API with </w:t>
      </w:r>
      <w:proofErr w:type="spellStart"/>
      <w:r>
        <w:t>FastAPI</w:t>
      </w:r>
      <w:proofErr w:type="spellEnd"/>
      <w:r>
        <w:t>, input validation, and error handling</w:t>
      </w:r>
    </w:p>
    <w:p w14:paraId="221AF307" w14:textId="77777777" w:rsidR="00834D34" w:rsidRDefault="00000000">
      <w:r>
        <w:t xml:space="preserve">• ✅ Multi-algorithm ML implementation with </w:t>
      </w:r>
      <w:proofErr w:type="spellStart"/>
      <w:r>
        <w:t>MLflow</w:t>
      </w:r>
      <w:proofErr w:type="spellEnd"/>
      <w:r>
        <w:t xml:space="preserve"> experiment tracking</w:t>
      </w:r>
    </w:p>
    <w:p w14:paraId="7EEA07D7" w14:textId="77777777" w:rsidR="00834D34" w:rsidRDefault="00000000">
      <w:r>
        <w:t>• ✅ Data version control with DVC for reproducible data processing</w:t>
      </w:r>
    </w:p>
    <w:p w14:paraId="733BBB10" w14:textId="77777777" w:rsidR="00834D34" w:rsidRDefault="00000000">
      <w:r>
        <w:t>• ✅ Database logging and audit trail for prediction tracking</w:t>
      </w:r>
    </w:p>
    <w:p w14:paraId="7E4DF28D" w14:textId="76CD0B3F" w:rsidR="007C6863" w:rsidRDefault="007C6863" w:rsidP="007C6863">
      <w:pPr>
        <w:pStyle w:val="Heading3"/>
      </w:pPr>
      <w:r w:rsidRPr="00B172D2">
        <w:rPr>
          <w:sz w:val="28"/>
          <w:szCs w:val="28"/>
        </w:rPr>
        <w:lastRenderedPageBreak/>
        <w:t>Architecture D</w:t>
      </w:r>
      <w:r>
        <w:rPr>
          <w:sz w:val="28"/>
          <w:szCs w:val="28"/>
        </w:rPr>
        <w:t>i</w:t>
      </w:r>
      <w:r w:rsidRPr="00B172D2">
        <w:rPr>
          <w:sz w:val="28"/>
          <w:szCs w:val="28"/>
        </w:rPr>
        <w:t>agram</w:t>
      </w:r>
      <w:r>
        <w:rPr>
          <w:sz w:val="28"/>
          <w:szCs w:val="28"/>
        </w:rPr>
        <w:t>:</w:t>
      </w:r>
      <w:r w:rsidRPr="003E1B56">
        <w:rPr>
          <w:noProof/>
        </w:rPr>
        <w:drawing>
          <wp:inline distT="0" distB="0" distL="0" distR="0" wp14:anchorId="4C62E50D" wp14:editId="08FA013D">
            <wp:extent cx="5731510" cy="7504430"/>
            <wp:effectExtent l="0" t="0" r="2540" b="1270"/>
            <wp:docPr id="3712651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65185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0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0E28A5" wp14:editId="0C3A3795">
            <wp:extent cx="5022850" cy="8851900"/>
            <wp:effectExtent l="0" t="0" r="6350" b="6350"/>
            <wp:docPr id="1021008271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08271" name="Picture 3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8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FE33A65"/>
    <w:multiLevelType w:val="hybridMultilevel"/>
    <w:tmpl w:val="BF1C1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704989">
    <w:abstractNumId w:val="8"/>
  </w:num>
  <w:num w:numId="2" w16cid:durableId="1478305642">
    <w:abstractNumId w:val="6"/>
  </w:num>
  <w:num w:numId="3" w16cid:durableId="986515743">
    <w:abstractNumId w:val="5"/>
  </w:num>
  <w:num w:numId="4" w16cid:durableId="1725136248">
    <w:abstractNumId w:val="4"/>
  </w:num>
  <w:num w:numId="5" w16cid:durableId="1827091025">
    <w:abstractNumId w:val="7"/>
  </w:num>
  <w:num w:numId="6" w16cid:durableId="2061979564">
    <w:abstractNumId w:val="3"/>
  </w:num>
  <w:num w:numId="7" w16cid:durableId="668680186">
    <w:abstractNumId w:val="2"/>
  </w:num>
  <w:num w:numId="8" w16cid:durableId="1779258083">
    <w:abstractNumId w:val="1"/>
  </w:num>
  <w:num w:numId="9" w16cid:durableId="1308051565">
    <w:abstractNumId w:val="0"/>
  </w:num>
  <w:num w:numId="10" w16cid:durableId="11504424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B24"/>
    <w:rsid w:val="0015074B"/>
    <w:rsid w:val="0029639D"/>
    <w:rsid w:val="00326F90"/>
    <w:rsid w:val="003B781E"/>
    <w:rsid w:val="007C6863"/>
    <w:rsid w:val="00834D34"/>
    <w:rsid w:val="00985AA9"/>
    <w:rsid w:val="009E772C"/>
    <w:rsid w:val="00A06589"/>
    <w:rsid w:val="00AA1D8D"/>
    <w:rsid w:val="00B47730"/>
    <w:rsid w:val="00CB0664"/>
    <w:rsid w:val="00CD7B14"/>
    <w:rsid w:val="00E55EAC"/>
    <w:rsid w:val="00E61A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F5531E"/>
  <w14:defaultImageDpi w14:val="300"/>
  <w15:docId w15:val="{7715AF2E-1E4B-4139-9BBC-29D8C24B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E77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5KfNF9Iwzfgb3ljQOudrMe5CuQ60zw4y?usp=drive_link" TargetMode="External"/><Relationship Id="rId3" Type="http://schemas.openxmlformats.org/officeDocument/2006/relationships/styles" Target="styles.xml"/><Relationship Id="rId7" Type="http://schemas.openxmlformats.org/officeDocument/2006/relationships/hyperlink" Target="https://hub.docker.com/r/wp1412011989/iris-api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ritGhoshBits25/MLOps_Assignment_Group7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Sarit Ghosh</cp:lastModifiedBy>
  <cp:revision>7</cp:revision>
  <dcterms:created xsi:type="dcterms:W3CDTF">2013-12-23T23:15:00Z</dcterms:created>
  <dcterms:modified xsi:type="dcterms:W3CDTF">2025-08-10T04:30:00Z</dcterms:modified>
  <cp:category/>
</cp:coreProperties>
</file>